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32"/>
        </w:rPr>
        <w:t>No_Greater_Joy - First Night</w:t>
      </w:r>
    </w:p>
    <w:tbl>
      <w:tblPr>
        <w:tblW w:w="108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28"/>
        <w:gridCol w:w="288"/>
        <w:gridCol w:w="8784"/>
      </w:tblGrid>
      <w:tr>
        <w:trPr>
          <w:trHeight w:val="2520" w:hRule="atLeast"/>
        </w:trPr>
        <w:tc>
          <w:tcPr>
            <w:tcW w:w="1728" w:type="dxa"/>
            <w:tcBorders/>
            <w:vAlign w:val="center"/>
          </w:tcPr>
          <w:p>
            <w:pPr>
              <w:pStyle w:val="Normal"/>
              <w:jc w:val="right"/>
              <w:rPr/>
            </w:pPr>
            <w:r>
              <w:rPr>
                <w:b/>
              </w:rPr>
              <w:t xml:space="preserve">Dusk 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Normal"/>
              <w:rPr/>
            </w:pPr>
            <w:r>
              <w:rPr>
                <w:b/>
              </w:rPr>
              <w:t>|</w:t>
            </w:r>
          </w:p>
        </w:tc>
        <w:tc>
          <w:tcPr>
            <w:tcW w:w="8784" w:type="dxa"/>
            <w:tcBorders/>
            <w:vAlign w:val="center"/>
          </w:tcPr>
          <w:p>
            <w:pPr>
              <w:pStyle w:val="Normal"/>
              <w:rPr/>
            </w:pPr>
            <w:r>
              <w:rPr/>
              <w:t>Start the night.</w:t>
            </w:r>
          </w:p>
        </w:tc>
      </w:tr>
      <w:tr>
        <w:trPr>
          <w:trHeight w:val="2520" w:hRule="atLeast"/>
        </w:trPr>
        <w:tc>
          <w:tcPr>
            <w:tcW w:w="1728" w:type="dxa"/>
            <w:tcBorders/>
            <w:vAlign w:val="center"/>
          </w:tcPr>
          <w:p>
            <w:pPr>
              <w:pStyle w:val="Normal"/>
              <w:jc w:val="right"/>
              <w:rPr/>
            </w:pPr>
            <w:r>
              <w:rPr>
                <w:b/>
                <w:color w:val="0663B9"/>
              </w:rPr>
              <w:t xml:space="preserve">Investigator 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Normal"/>
              <w:rPr/>
            </w:pPr>
            <w:r>
              <w:rPr>
                <w:b/>
              </w:rPr>
              <w:t>|</w:t>
            </w:r>
          </w:p>
        </w:tc>
        <w:tc>
          <w:tcPr>
            <w:tcW w:w="8784" w:type="dxa"/>
            <w:tcBorders/>
            <w:vAlign w:val="center"/>
          </w:tcPr>
          <w:p>
            <w:pPr>
              <w:pStyle w:val="Normal"/>
              <w:rPr/>
            </w:pPr>
            <w:r>
              <w:rPr/>
              <w:t>Show the Minion character token. Point to both the MINION and WRONG players.</w:t>
            </w:r>
          </w:p>
        </w:tc>
      </w:tr>
      <w:tr>
        <w:trPr>
          <w:trHeight w:val="2520" w:hRule="atLeast"/>
        </w:trPr>
        <w:tc>
          <w:tcPr>
            <w:tcW w:w="1728" w:type="dxa"/>
            <w:tcBorders/>
            <w:vAlign w:val="center"/>
          </w:tcPr>
          <w:p>
            <w:pPr>
              <w:pStyle w:val="Normal"/>
              <w:jc w:val="right"/>
              <w:rPr/>
            </w:pPr>
            <w:r>
              <w:rPr>
                <w:b/>
                <w:color w:val="0663B9"/>
              </w:rPr>
              <w:t xml:space="preserve">Empath 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Normal"/>
              <w:rPr/>
            </w:pPr>
            <w:r>
              <w:rPr>
                <w:b/>
              </w:rPr>
              <w:t>|</w:t>
            </w:r>
          </w:p>
        </w:tc>
        <w:tc>
          <w:tcPr>
            <w:tcW w:w="8784" w:type="dxa"/>
            <w:tcBorders/>
            <w:vAlign w:val="center"/>
          </w:tcPr>
          <w:p>
            <w:pPr>
              <w:pStyle w:val="Normal"/>
              <w:rPr/>
            </w:pPr>
            <w:r>
              <w:rPr/>
              <w:t>Give a finger signal.</w:t>
            </w:r>
          </w:p>
        </w:tc>
      </w:tr>
      <w:tr>
        <w:trPr>
          <w:trHeight w:val="2520" w:hRule="atLeast"/>
        </w:trPr>
        <w:tc>
          <w:tcPr>
            <w:tcW w:w="1728" w:type="dxa"/>
            <w:tcBorders/>
            <w:vAlign w:val="center"/>
          </w:tcPr>
          <w:p>
            <w:pPr>
              <w:pStyle w:val="Normal"/>
              <w:jc w:val="right"/>
              <w:rPr/>
            </w:pPr>
            <w:r>
              <w:rPr>
                <w:b/>
                <w:color w:val="0663B9"/>
              </w:rPr>
              <w:t xml:space="preserve">Clockmaker 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Normal"/>
              <w:rPr/>
            </w:pPr>
            <w:r>
              <w:rPr>
                <w:b/>
              </w:rPr>
              <w:t>|</w:t>
            </w:r>
          </w:p>
        </w:tc>
        <w:tc>
          <w:tcPr>
            <w:tcW w:w="8784" w:type="dxa"/>
            <w:tcBorders/>
            <w:vAlign w:val="center"/>
          </w:tcPr>
          <w:p>
            <w:pPr>
              <w:pStyle w:val="Normal"/>
              <w:rPr/>
            </w:pPr>
            <w:r>
              <w:rPr/>
              <w:t xml:space="preserve">Give a finger signal. </w:t>
            </w:r>
          </w:p>
        </w:tc>
      </w:tr>
      <w:tr>
        <w:trPr>
          <w:trHeight w:val="2520" w:hRule="atLeast"/>
        </w:trPr>
        <w:tc>
          <w:tcPr>
            <w:tcW w:w="1728" w:type="dxa"/>
            <w:tcBorders/>
            <w:vAlign w:val="center"/>
          </w:tcPr>
          <w:p>
            <w:pPr>
              <w:pStyle w:val="Normal"/>
              <w:jc w:val="right"/>
              <w:rPr/>
            </w:pPr>
            <w:r>
              <w:rPr>
                <w:b/>
                <w:color w:val="0663B9"/>
              </w:rPr>
              <w:t xml:space="preserve">Chambermaid 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Normal"/>
              <w:rPr/>
            </w:pPr>
            <w:r>
              <w:rPr>
                <w:b/>
              </w:rPr>
              <w:t>|</w:t>
            </w:r>
          </w:p>
        </w:tc>
        <w:tc>
          <w:tcPr>
            <w:tcW w:w="8784" w:type="dxa"/>
            <w:tcBorders/>
            <w:vAlign w:val="center"/>
          </w:tcPr>
          <w:p>
            <w:pPr>
              <w:pStyle w:val="Normal"/>
              <w:rPr/>
            </w:pPr>
            <w:r>
              <w:rPr/>
              <w:t>The Chambermaid chooses 2 living players. Give a finger signal.</w:t>
            </w:r>
          </w:p>
        </w:tc>
      </w:tr>
      <w:tr>
        <w:trPr>
          <w:trHeight w:val="2520" w:hRule="atLeast"/>
        </w:trPr>
        <w:tc>
          <w:tcPr>
            <w:tcW w:w="1728" w:type="dxa"/>
            <w:tcBorders/>
            <w:vAlign w:val="center"/>
          </w:tcPr>
          <w:p>
            <w:pPr>
              <w:pStyle w:val="Normal"/>
              <w:jc w:val="right"/>
              <w:rPr/>
            </w:pPr>
            <w:r>
              <w:rPr>
                <w:b/>
              </w:rPr>
              <w:t xml:space="preserve">Dawn 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Normal"/>
              <w:rPr/>
            </w:pPr>
            <w:r>
              <w:rPr>
                <w:b/>
              </w:rPr>
              <w:t>|</w:t>
            </w:r>
          </w:p>
        </w:tc>
        <w:tc>
          <w:tcPr>
            <w:tcW w:w="8784" w:type="dxa"/>
            <w:tcBorders/>
            <w:vAlign w:val="center"/>
          </w:tcPr>
          <w:p>
            <w:pPr>
              <w:pStyle w:val="Normal"/>
              <w:rPr/>
            </w:pPr>
            <w:r>
              <w:rPr/>
              <w:t>Wait for a few seconds. End the Night Phase.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b/>
          <w:sz w:val="32"/>
        </w:rPr>
        <w:t>No_Greater_Joy - Other Nights</w:t>
      </w:r>
    </w:p>
    <w:tbl>
      <w:tblPr>
        <w:tblW w:w="108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28"/>
        <w:gridCol w:w="288"/>
        <w:gridCol w:w="8784"/>
      </w:tblGrid>
      <w:tr>
        <w:trPr>
          <w:trHeight w:val="2160" w:hRule="atLeast"/>
        </w:trPr>
        <w:tc>
          <w:tcPr>
            <w:tcW w:w="1728" w:type="dxa"/>
            <w:tcBorders/>
            <w:vAlign w:val="center"/>
          </w:tcPr>
          <w:p>
            <w:pPr>
              <w:pStyle w:val="Normal"/>
              <w:jc w:val="right"/>
              <w:rPr/>
            </w:pPr>
            <w:r>
              <w:rPr>
                <w:b/>
              </w:rPr>
              <w:t xml:space="preserve">Dusk 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Normal"/>
              <w:rPr/>
            </w:pPr>
            <w:r>
              <w:rPr>
                <w:b/>
              </w:rPr>
              <w:t>|</w:t>
            </w:r>
          </w:p>
        </w:tc>
        <w:tc>
          <w:tcPr>
            <w:tcW w:w="8784" w:type="dxa"/>
            <w:tcBorders/>
            <w:vAlign w:val="center"/>
          </w:tcPr>
          <w:p>
            <w:pPr>
              <w:pStyle w:val="Normal"/>
              <w:rPr/>
            </w:pPr>
            <w:r>
              <w:rPr/>
              <w:t>Start the night.</w:t>
            </w:r>
          </w:p>
        </w:tc>
      </w:tr>
      <w:tr>
        <w:trPr>
          <w:trHeight w:val="2160" w:hRule="atLeast"/>
        </w:trPr>
        <w:tc>
          <w:tcPr>
            <w:tcW w:w="1728" w:type="dxa"/>
            <w:tcBorders/>
            <w:vAlign w:val="center"/>
          </w:tcPr>
          <w:p>
            <w:pPr>
              <w:pStyle w:val="Normal"/>
              <w:jc w:val="right"/>
              <w:rPr/>
            </w:pPr>
            <w:r>
              <w:rPr>
                <w:b/>
                <w:color w:val="BF0000"/>
              </w:rPr>
              <w:t xml:space="preserve">Scarlet Woman 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Normal"/>
              <w:rPr/>
            </w:pPr>
            <w:r>
              <w:rPr>
                <w:b/>
              </w:rPr>
              <w:t>|</w:t>
            </w:r>
          </w:p>
        </w:tc>
        <w:tc>
          <w:tcPr>
            <w:tcW w:w="8784" w:type="dxa"/>
            <w:tcBorders/>
            <w:vAlign w:val="center"/>
          </w:tcPr>
          <w:p>
            <w:pPr>
              <w:pStyle w:val="Normal"/>
              <w:rPr/>
            </w:pPr>
            <w:r>
              <w:rPr/>
              <w:t>If the Scarlet Woman became the Demon today, show them the YOU ARE token, then the Demon Character token.</w:t>
            </w:r>
          </w:p>
        </w:tc>
      </w:tr>
      <w:tr>
        <w:trPr>
          <w:trHeight w:val="2160" w:hRule="atLeast"/>
        </w:trPr>
        <w:tc>
          <w:tcPr>
            <w:tcW w:w="1728" w:type="dxa"/>
            <w:tcBorders/>
            <w:vAlign w:val="center"/>
          </w:tcPr>
          <w:p>
            <w:pPr>
              <w:pStyle w:val="Normal"/>
              <w:jc w:val="right"/>
              <w:rPr/>
            </w:pPr>
            <w:r>
              <w:rPr>
                <w:b/>
                <w:color w:val="BF0000"/>
              </w:rPr>
              <w:t xml:space="preserve">Imp 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Normal"/>
              <w:rPr/>
            </w:pPr>
            <w:r>
              <w:rPr>
                <w:b/>
              </w:rPr>
              <w:t>|</w:t>
            </w:r>
          </w:p>
        </w:tc>
        <w:tc>
          <w:tcPr>
            <w:tcW w:w="8784" w:type="dxa"/>
            <w:tcBorders/>
            <w:vAlign w:val="center"/>
          </w:tcPr>
          <w:p>
            <w:pPr>
              <w:pStyle w:val="Normal"/>
              <w:rPr/>
            </w:pPr>
            <w:r>
              <w:rPr/>
              <w:t xml:space="preserve">The Imp chooses a player. ⚫ If the Imp chose themselves: </w:t>
              <w:br/>
              <w:tab/>
              <w:t>Replace 1 alive Minion token with a spare Imp token. Put the old Imp to sleep. Wake the new Imp. Show the YOU ARE token, then show the Imp token.</w:t>
            </w:r>
          </w:p>
        </w:tc>
      </w:tr>
      <w:tr>
        <w:trPr>
          <w:trHeight w:val="2160" w:hRule="atLeast"/>
        </w:trPr>
        <w:tc>
          <w:tcPr>
            <w:tcW w:w="1728" w:type="dxa"/>
            <w:tcBorders/>
            <w:vAlign w:val="center"/>
          </w:tcPr>
          <w:p>
            <w:pPr>
              <w:pStyle w:val="Normal"/>
              <w:jc w:val="right"/>
              <w:rPr/>
            </w:pPr>
            <w:r>
              <w:rPr>
                <w:b/>
                <w:color w:val="0663B9"/>
              </w:rPr>
              <w:t xml:space="preserve">Sage 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Normal"/>
              <w:rPr/>
            </w:pPr>
            <w:r>
              <w:rPr>
                <w:b/>
              </w:rPr>
              <w:t>|</w:t>
            </w:r>
          </w:p>
        </w:tc>
        <w:tc>
          <w:tcPr>
            <w:tcW w:w="8784" w:type="dxa"/>
            <w:tcBorders/>
            <w:vAlign w:val="center"/>
          </w:tcPr>
          <w:p>
            <w:pPr>
              <w:pStyle w:val="Normal"/>
              <w:rPr/>
            </w:pPr>
            <w:r>
              <w:rPr/>
              <w:t>If the Demon killed the Sage, wake the Sage and point to 2 players, 1 of which is the Demon.</w:t>
            </w:r>
          </w:p>
        </w:tc>
      </w:tr>
      <w:tr>
        <w:trPr>
          <w:trHeight w:val="2160" w:hRule="atLeast"/>
        </w:trPr>
        <w:tc>
          <w:tcPr>
            <w:tcW w:w="1728" w:type="dxa"/>
            <w:tcBorders/>
            <w:vAlign w:val="center"/>
          </w:tcPr>
          <w:p>
            <w:pPr>
              <w:pStyle w:val="Normal"/>
              <w:jc w:val="right"/>
              <w:rPr/>
            </w:pPr>
            <w:r>
              <w:rPr>
                <w:b/>
                <w:color w:val="0663B9"/>
              </w:rPr>
              <w:t xml:space="preserve">Empath 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Normal"/>
              <w:rPr/>
            </w:pPr>
            <w:r>
              <w:rPr>
                <w:b/>
              </w:rPr>
              <w:t>|</w:t>
            </w:r>
          </w:p>
        </w:tc>
        <w:tc>
          <w:tcPr>
            <w:tcW w:w="8784" w:type="dxa"/>
            <w:tcBorders/>
            <w:vAlign w:val="center"/>
          </w:tcPr>
          <w:p>
            <w:pPr>
              <w:pStyle w:val="Normal"/>
              <w:rPr/>
            </w:pPr>
            <w:r>
              <w:rPr/>
              <w:t>Give a finger signal.</w:t>
            </w:r>
          </w:p>
        </w:tc>
      </w:tr>
      <w:tr>
        <w:trPr>
          <w:trHeight w:val="2160" w:hRule="atLeast"/>
        </w:trPr>
        <w:tc>
          <w:tcPr>
            <w:tcW w:w="1728" w:type="dxa"/>
            <w:tcBorders/>
            <w:vAlign w:val="center"/>
          </w:tcPr>
          <w:p>
            <w:pPr>
              <w:pStyle w:val="Normal"/>
              <w:jc w:val="right"/>
              <w:rPr/>
            </w:pPr>
            <w:r>
              <w:rPr>
                <w:b/>
                <w:color w:val="0663B9"/>
              </w:rPr>
              <w:t xml:space="preserve">Chambermaid 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Normal"/>
              <w:rPr/>
            </w:pPr>
            <w:r>
              <w:rPr>
                <w:b/>
              </w:rPr>
              <w:t>|</w:t>
            </w:r>
          </w:p>
        </w:tc>
        <w:tc>
          <w:tcPr>
            <w:tcW w:w="8784" w:type="dxa"/>
            <w:tcBorders/>
            <w:vAlign w:val="center"/>
          </w:tcPr>
          <w:p>
            <w:pPr>
              <w:pStyle w:val="Normal"/>
              <w:rPr/>
            </w:pPr>
            <w:r>
              <w:rPr/>
              <w:t>The Chambermaid chooses 2 living players. Give a finger signal.</w:t>
            </w:r>
          </w:p>
        </w:tc>
      </w:tr>
      <w:tr>
        <w:trPr>
          <w:trHeight w:val="2160" w:hRule="atLeast"/>
        </w:trPr>
        <w:tc>
          <w:tcPr>
            <w:tcW w:w="1728" w:type="dxa"/>
            <w:tcBorders/>
            <w:vAlign w:val="center"/>
          </w:tcPr>
          <w:p>
            <w:pPr>
              <w:pStyle w:val="Normal"/>
              <w:jc w:val="right"/>
              <w:rPr/>
            </w:pPr>
            <w:r>
              <w:rPr>
                <w:b/>
              </w:rPr>
              <w:t xml:space="preserve">Dawn 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Normal"/>
              <w:rPr/>
            </w:pPr>
            <w:r>
              <w:rPr>
                <w:b/>
              </w:rPr>
              <w:t>|</w:t>
            </w:r>
          </w:p>
        </w:tc>
        <w:tc>
          <w:tcPr>
            <w:tcW w:w="8784" w:type="dxa"/>
            <w:tcBorders/>
            <w:vAlign w:val="center"/>
          </w:tcPr>
          <w:p>
            <w:pPr>
              <w:pStyle w:val="Normal"/>
              <w:rPr/>
            </w:pPr>
            <w:r>
              <w:rPr/>
              <w:t>Wait for a few seconds. End the Night Phase.</w:t>
            </w:r>
          </w:p>
        </w:tc>
      </w:tr>
    </w:tbl>
    <w:sectPr>
      <w:type w:val="nextPage"/>
      <w:pgSz w:w="12240" w:h="20160"/>
      <w:pgMar w:left="720" w:right="72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LibreOffice/6.4.1.2$Windows_X86_64 LibreOffice_project/4d224e95b98b138af42a64d84056446d09082932</Application>
  <Pages>2</Pages>
  <Words>184</Words>
  <Characters>803</Characters>
  <CharactersWithSpaces>962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2024-12-08T10:35:04Z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